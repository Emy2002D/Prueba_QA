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Instrucciones para Descargar e Instalar el Proyecto</w:t>
      </w:r>
    </w:p>
    <w:p>
      <w:r>
        <w:t>Este documento describe los pasos necesarios para clonar e instalar el proyecto 'Prueba_QA' desde GitHub.</w:t>
      </w:r>
    </w:p>
    <w:p>
      <w:pPr>
        <w:pStyle w:val="Heading1"/>
      </w:pPr>
      <w:r>
        <w:t>1. Clonar el Repositorio</w:t>
      </w:r>
    </w:p>
    <w:p>
      <w:r>
        <w:t>Abra la terminal o línea de comandos y ejecute el siguiente comando:</w:t>
      </w:r>
    </w:p>
    <w:p>
      <w:pPr>
        <w:pStyle w:val="IntenseQuote"/>
      </w:pPr>
      <w:r>
        <w:t>git clone https://github.com/Emy2002D/Prueba_QA.git</w:t>
      </w:r>
    </w:p>
    <w:p>
      <w:pPr>
        <w:pStyle w:val="Heading1"/>
      </w:pPr>
      <w:r>
        <w:t>2. Ingresar al Directorio del Proyecto</w:t>
      </w:r>
    </w:p>
    <w:p>
      <w:r>
        <w:t>Una vez clonado, navegue al directorio del proyecto con:</w:t>
      </w:r>
    </w:p>
    <w:p>
      <w:pPr>
        <w:pStyle w:val="IntenseQuote"/>
      </w:pPr>
      <w:r>
        <w:t>cd Prueba_QA</w:t>
      </w:r>
    </w:p>
    <w:p>
      <w:pPr>
        <w:pStyle w:val="Heading1"/>
      </w:pPr>
      <w:r>
        <w:t>3. Abrir el Proyecto</w:t>
      </w:r>
    </w:p>
    <w:p>
      <w:r>
        <w:t>Abra el archivo 'Api.html' en su navegador web para comenzar.</w:t>
      </w:r>
    </w:p>
    <w:p>
      <w:pPr>
        <w:pStyle w:val="Heading1"/>
      </w:pPr>
      <w:r>
        <w:t>Requisitos Previos</w:t>
      </w:r>
    </w:p>
    <w:p>
      <w:r>
        <w:t>- Tener Git instalado</w:t>
        <w:br/>
        <w:t>- Tener un navegador web (como Google Chrome o Firefox)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